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708B" w14:textId="77777777" w:rsidR="002870F5" w:rsidRDefault="00000000">
      <w:pPr>
        <w:pStyle w:val="Heading1"/>
      </w:pPr>
      <w:r>
        <w:t>Task Scheduler Project Documentation</w:t>
      </w:r>
    </w:p>
    <w:p w14:paraId="74313E0C" w14:textId="77777777" w:rsidR="002870F5" w:rsidRDefault="00000000">
      <w:pPr>
        <w:pStyle w:val="Heading2"/>
      </w:pPr>
      <w:r>
        <w:t>1. Project Overview</w:t>
      </w:r>
    </w:p>
    <w:p w14:paraId="20264C45" w14:textId="77777777" w:rsidR="002870F5" w:rsidRDefault="00000000">
      <w:r>
        <w:t>The Task Scheduler project is a Python-based application designed to manage tasks efficiently. Users can add, edit, delete, and execute tasks while receiving notifications for approaching deadlines. The application uses a graphical user interface (GUI) built with Tkinter and leverages data structures like min-heaps for task prioritization. Notifications are provided via system alerts and sound prompts.</w:t>
      </w:r>
    </w:p>
    <w:p w14:paraId="7848BAEB" w14:textId="77777777" w:rsidR="002870F5" w:rsidRDefault="00000000">
      <w:pPr>
        <w:pStyle w:val="Heading2"/>
      </w:pPr>
      <w:r>
        <w:t>2. Objectives</w:t>
      </w:r>
    </w:p>
    <w:p w14:paraId="1937D0FE" w14:textId="77777777" w:rsidR="002870F5" w:rsidRDefault="00000000">
      <w:r>
        <w:t>1. To develop a task management system that allows users to organize their tasks effectively.</w:t>
      </w:r>
      <w:r>
        <w:br/>
        <w:t>2. To integrate a user-friendly GUI for task input, display, and interaction.</w:t>
      </w:r>
      <w:r>
        <w:br/>
        <w:t>3. To implement deadline-based notifications with sound alerts for user convenience.</w:t>
      </w:r>
      <w:r>
        <w:br/>
        <w:t>4. To ensure data persistence for tasks using JSON file handling.</w:t>
      </w:r>
    </w:p>
    <w:p w14:paraId="0D59716D" w14:textId="77777777" w:rsidR="002870F5" w:rsidRDefault="00000000">
      <w:pPr>
        <w:pStyle w:val="Heading2"/>
      </w:pPr>
      <w:r>
        <w:t>3. Technology Stack</w:t>
      </w:r>
    </w:p>
    <w:p w14:paraId="3B610B36" w14:textId="77777777" w:rsidR="002870F5" w:rsidRDefault="00000000">
      <w:r>
        <w:t>1. Programming Language: Python</w:t>
      </w:r>
      <w:r>
        <w:br/>
        <w:t>2. GUI Framework: Tkinter</w:t>
      </w:r>
      <w:r>
        <w:br/>
        <w:t>3. Notifications: Plyer for system alerts</w:t>
      </w:r>
      <w:r>
        <w:br/>
        <w:t>4. Sound Alerts: Pygame</w:t>
      </w:r>
      <w:r>
        <w:br/>
        <w:t>5. Data Structures: Min-Heap (Heapq)</w:t>
      </w:r>
      <w:r>
        <w:br/>
        <w:t>6. File Handling: JSON for persistent storage</w:t>
      </w:r>
    </w:p>
    <w:p w14:paraId="14F7DB54" w14:textId="77777777" w:rsidR="002870F5" w:rsidRDefault="00000000">
      <w:pPr>
        <w:pStyle w:val="Heading2"/>
      </w:pPr>
      <w:r>
        <w:t>4. Implementation Details</w:t>
      </w:r>
    </w:p>
    <w:p w14:paraId="03A5EEA6" w14:textId="77777777" w:rsidR="002870F5" w:rsidRDefault="00000000">
      <w:pPr>
        <w:pStyle w:val="Heading3"/>
      </w:pPr>
      <w:r>
        <w:t>Backend Development:</w:t>
      </w:r>
    </w:p>
    <w:p w14:paraId="0FC11493" w14:textId="77777777" w:rsidR="002870F5" w:rsidRDefault="00000000">
      <w:r>
        <w:t>The backend is built around a `TaskScheduler` class that manages tasks using a min-heap structure. It provides functionality for adding, editing, deleting, and executing tasks. Tasks are saved and loaded from a JSON file to ensure persistence.</w:t>
      </w:r>
    </w:p>
    <w:p w14:paraId="7D3EFCB4" w14:textId="77777777" w:rsidR="002870F5" w:rsidRDefault="00000000">
      <w:pPr>
        <w:pStyle w:val="Heading3"/>
      </w:pPr>
      <w:r>
        <w:t>GUI Development:</w:t>
      </w:r>
    </w:p>
    <w:p w14:paraId="74717328" w14:textId="77777777" w:rsidR="002870F5" w:rsidRDefault="00000000">
      <w:r>
        <w:t>The GUI, built with Tkinter, includes input fields for task name, priority, date, and time, a Treeview for task display, and buttons for user actions such as adding, editing, and deleting tasks.</w:t>
      </w:r>
    </w:p>
    <w:p w14:paraId="3F5BC9C8" w14:textId="77777777" w:rsidR="002870F5" w:rsidRDefault="00000000">
      <w:pPr>
        <w:pStyle w:val="Heading3"/>
      </w:pPr>
      <w:r>
        <w:t>Notifications:</w:t>
      </w:r>
    </w:p>
    <w:p w14:paraId="3F58C80F" w14:textId="77777777" w:rsidR="002870F5" w:rsidRDefault="00000000">
      <w:r>
        <w:t>A notification system was implemented using Plyer for system alerts and Pygame for sound notifications. Background threading ensures the GUI remains responsive while monitoring deadlines.</w:t>
      </w:r>
    </w:p>
    <w:p w14:paraId="4BFFCF73" w14:textId="77777777" w:rsidR="002870F5" w:rsidRDefault="00000000">
      <w:pPr>
        <w:pStyle w:val="Heading2"/>
      </w:pPr>
      <w:r>
        <w:lastRenderedPageBreak/>
        <w:t>5. Screenshots</w:t>
      </w:r>
    </w:p>
    <w:p w14:paraId="0D8230CC" w14:textId="77777777" w:rsidR="00236854" w:rsidRDefault="00000000">
      <w:r>
        <w:t>Include screenshots of the application here. Screenshots should showcase:</w:t>
      </w:r>
      <w:r>
        <w:br/>
        <w:t>1. The main GUI layout.</w:t>
      </w:r>
    </w:p>
    <w:p w14:paraId="55096952" w14:textId="77777777" w:rsidR="00236854" w:rsidRDefault="00236854">
      <w:r>
        <w:rPr>
          <w:noProof/>
        </w:rPr>
        <w:drawing>
          <wp:inline distT="0" distB="0" distL="0" distR="0" wp14:anchorId="7E6AC5B5" wp14:editId="7F52F3F1">
            <wp:extent cx="5219700" cy="5406377"/>
            <wp:effectExtent l="0" t="0" r="0" b="4445"/>
            <wp:docPr id="3045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49" cy="54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F296" w14:textId="77777777" w:rsidR="008F32E1" w:rsidRDefault="008F32E1"/>
    <w:p w14:paraId="56C1837B" w14:textId="77777777" w:rsidR="008F32E1" w:rsidRDefault="008F32E1"/>
    <w:p w14:paraId="51BB3606" w14:textId="77777777" w:rsidR="008F32E1" w:rsidRDefault="008F32E1"/>
    <w:p w14:paraId="295E9559" w14:textId="77777777" w:rsidR="008F32E1" w:rsidRDefault="008F32E1"/>
    <w:p w14:paraId="4ED8AF3A" w14:textId="77777777" w:rsidR="008F32E1" w:rsidRDefault="008F32E1"/>
    <w:p w14:paraId="191DAAF0" w14:textId="77777777" w:rsidR="008F32E1" w:rsidRDefault="008F32E1"/>
    <w:p w14:paraId="35209231" w14:textId="69C72D31" w:rsidR="00236854" w:rsidRDefault="00000000">
      <w:r>
        <w:lastRenderedPageBreak/>
        <w:br/>
        <w:t>2. Adding a task.</w:t>
      </w:r>
    </w:p>
    <w:p w14:paraId="20CA7801" w14:textId="77777777" w:rsidR="00236854" w:rsidRDefault="00236854"/>
    <w:p w14:paraId="19366FED" w14:textId="6459AAE8" w:rsidR="00236854" w:rsidRDefault="00236854">
      <w:r>
        <w:rPr>
          <w:noProof/>
        </w:rPr>
        <w:drawing>
          <wp:inline distT="0" distB="0" distL="0" distR="0" wp14:anchorId="5EFE7BEB" wp14:editId="558FDBC5">
            <wp:extent cx="5531508" cy="5684520"/>
            <wp:effectExtent l="0" t="0" r="0" b="0"/>
            <wp:docPr id="2029789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47" cy="571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078B" w14:textId="77777777" w:rsidR="00236854" w:rsidRDefault="00236854"/>
    <w:p w14:paraId="09CF1718" w14:textId="77777777" w:rsidR="00236854" w:rsidRDefault="00236854"/>
    <w:p w14:paraId="1A8BA9F8" w14:textId="77777777" w:rsidR="00236854" w:rsidRDefault="00236854"/>
    <w:p w14:paraId="75737FCA" w14:textId="77777777" w:rsidR="00236854" w:rsidRDefault="00236854"/>
    <w:p w14:paraId="382C8E2F" w14:textId="0F02B201" w:rsidR="00236854" w:rsidRDefault="00000000">
      <w:r>
        <w:lastRenderedPageBreak/>
        <w:br/>
        <w:t>3. Notifications (both system and sound alerts).</w:t>
      </w:r>
    </w:p>
    <w:p w14:paraId="60D1291F" w14:textId="1B49ED38" w:rsidR="00236854" w:rsidRDefault="00236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36CC0" wp14:editId="5392C087">
                <wp:simplePos x="0" y="0"/>
                <wp:positionH relativeFrom="column">
                  <wp:posOffset>2449195</wp:posOffset>
                </wp:positionH>
                <wp:positionV relativeFrom="paragraph">
                  <wp:posOffset>6019165</wp:posOffset>
                </wp:positionV>
                <wp:extent cx="45719" cy="739140"/>
                <wp:effectExtent l="76200" t="38100" r="69215" b="80010"/>
                <wp:wrapNone/>
                <wp:docPr id="7435259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26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2.85pt;margin-top:473.95pt;width:3.6pt;height:5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23E42C" wp14:editId="6F5940F1">
            <wp:extent cx="5486400" cy="6173470"/>
            <wp:effectExtent l="0" t="0" r="0" b="0"/>
            <wp:docPr id="1560891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5E1D" w14:textId="5C17E21A" w:rsidR="00236854" w:rsidRDefault="00236854"/>
    <w:p w14:paraId="6151AC84" w14:textId="500D93C6" w:rsidR="00236854" w:rsidRDefault="002368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B0366" wp14:editId="300EFBA0">
                <wp:simplePos x="0" y="0"/>
                <wp:positionH relativeFrom="column">
                  <wp:posOffset>1802130</wp:posOffset>
                </wp:positionH>
                <wp:positionV relativeFrom="paragraph">
                  <wp:posOffset>121285</wp:posOffset>
                </wp:positionV>
                <wp:extent cx="1306830" cy="434340"/>
                <wp:effectExtent l="57150" t="19050" r="83820" b="99060"/>
                <wp:wrapNone/>
                <wp:docPr id="12117082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7C1A4" w14:textId="77777777" w:rsidR="00236854" w:rsidRPr="00236854" w:rsidRDefault="00236854" w:rsidP="002368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36854">
                              <w:rPr>
                                <w:sz w:val="32"/>
                                <w:szCs w:val="32"/>
                              </w:rPr>
                              <w:t>Notification</w:t>
                            </w:r>
                          </w:p>
                          <w:p w14:paraId="7B1D7694" w14:textId="2E14387C" w:rsidR="00236854" w:rsidRDefault="00236854" w:rsidP="002368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B0366" id="Rectangle 8" o:spid="_x0000_s1026" style="position:absolute;margin-left:141.9pt;margin-top:9.55pt;width:102.9pt;height:3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C7C1A4" w14:textId="77777777" w:rsidR="00236854" w:rsidRPr="00236854" w:rsidRDefault="00236854" w:rsidP="00236854">
                      <w:pPr>
                        <w:rPr>
                          <w:sz w:val="32"/>
                          <w:szCs w:val="32"/>
                        </w:rPr>
                      </w:pPr>
                      <w:r w:rsidRPr="00236854">
                        <w:rPr>
                          <w:sz w:val="32"/>
                          <w:szCs w:val="32"/>
                        </w:rPr>
                        <w:t>Notification</w:t>
                      </w:r>
                    </w:p>
                    <w:p w14:paraId="7B1D7694" w14:textId="2E14387C" w:rsidR="00236854" w:rsidRDefault="00236854" w:rsidP="002368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186D43" w14:textId="77777777" w:rsidR="00236854" w:rsidRDefault="00236854"/>
    <w:p w14:paraId="07AFAD5D" w14:textId="77777777" w:rsidR="00236854" w:rsidRDefault="00236854"/>
    <w:p w14:paraId="2FC64D1D" w14:textId="59B81FFA" w:rsidR="002870F5" w:rsidRDefault="00000000">
      <w:r>
        <w:lastRenderedPageBreak/>
        <w:br/>
        <w:t>4. Task execution.</w:t>
      </w:r>
    </w:p>
    <w:p w14:paraId="0E356A3D" w14:textId="76A8A054" w:rsidR="00236854" w:rsidRDefault="00236854">
      <w:r>
        <w:rPr>
          <w:noProof/>
        </w:rPr>
        <w:drawing>
          <wp:inline distT="0" distB="0" distL="0" distR="0" wp14:anchorId="4748F0CB" wp14:editId="5277AFB6">
            <wp:extent cx="5486400" cy="3086100"/>
            <wp:effectExtent l="0" t="0" r="0" b="0"/>
            <wp:docPr id="2077947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E5AB" w14:textId="77777777" w:rsidR="002870F5" w:rsidRDefault="00000000">
      <w:pPr>
        <w:pStyle w:val="Heading2"/>
      </w:pPr>
      <w:r>
        <w:t>6. Conclusion</w:t>
      </w:r>
    </w:p>
    <w:p w14:paraId="6C2388F1" w14:textId="77777777" w:rsidR="002870F5" w:rsidRDefault="00000000">
      <w:r>
        <w:t>The Task Scheduler project demonstrates the use of Python for creating functional and user-friendly applications. It integrates efficient data structures, persistent storage, and a responsive GUI to provide a seamless experience. The project serves as a foundation for building more advanced scheduling and management tools.</w:t>
      </w:r>
    </w:p>
    <w:sectPr w:rsidR="00287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398406">
    <w:abstractNumId w:val="8"/>
  </w:num>
  <w:num w:numId="2" w16cid:durableId="217323867">
    <w:abstractNumId w:val="6"/>
  </w:num>
  <w:num w:numId="3" w16cid:durableId="274480749">
    <w:abstractNumId w:val="5"/>
  </w:num>
  <w:num w:numId="4" w16cid:durableId="270623455">
    <w:abstractNumId w:val="4"/>
  </w:num>
  <w:num w:numId="5" w16cid:durableId="1808550479">
    <w:abstractNumId w:val="7"/>
  </w:num>
  <w:num w:numId="6" w16cid:durableId="211042701">
    <w:abstractNumId w:val="3"/>
  </w:num>
  <w:num w:numId="7" w16cid:durableId="1805583966">
    <w:abstractNumId w:val="2"/>
  </w:num>
  <w:num w:numId="8" w16cid:durableId="71893214">
    <w:abstractNumId w:val="1"/>
  </w:num>
  <w:num w:numId="9" w16cid:durableId="171569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854"/>
    <w:rsid w:val="002870F5"/>
    <w:rsid w:val="0029639D"/>
    <w:rsid w:val="00326F90"/>
    <w:rsid w:val="00597193"/>
    <w:rsid w:val="008F32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B8659"/>
  <w14:defaultImageDpi w14:val="300"/>
  <w15:docId w15:val="{8F548673-A140-422E-BB1A-63754CF1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Rahil Mirchiwala</cp:lastModifiedBy>
  <cp:revision>3</cp:revision>
  <dcterms:created xsi:type="dcterms:W3CDTF">2013-12-23T23:15:00Z</dcterms:created>
  <dcterms:modified xsi:type="dcterms:W3CDTF">2025-01-10T07:10:00Z</dcterms:modified>
  <cp:category/>
</cp:coreProperties>
</file>